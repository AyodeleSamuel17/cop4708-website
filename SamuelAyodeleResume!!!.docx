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7C867" w14:textId="77777777" w:rsidR="00247946" w:rsidRDefault="00000000">
      <w:pPr>
        <w:jc w:val="center"/>
      </w:pPr>
      <w:r>
        <w:rPr>
          <w:b/>
          <w:sz w:val="40"/>
        </w:rPr>
        <w:t>SAMUEL ABIOLA AYODELE</w:t>
      </w:r>
    </w:p>
    <w:p w14:paraId="6A0FCCFD" w14:textId="77777777" w:rsidR="00247946" w:rsidRDefault="00000000">
      <w:pPr>
        <w:jc w:val="center"/>
      </w:pPr>
      <w:r>
        <w:t>STATISTICS MAJOR | DATA-DRIVEN SOFTWARE &amp; MACHINE-LEARNING ENGINEER</w:t>
      </w:r>
    </w:p>
    <w:p w14:paraId="7B38013D" w14:textId="77777777" w:rsidR="00247946" w:rsidRDefault="00000000">
      <w:pPr>
        <w:jc w:val="center"/>
      </w:pPr>
      <w:r>
        <w:t>Jacksonville, FL</w:t>
      </w:r>
    </w:p>
    <w:p w14:paraId="2E94809D" w14:textId="77777777" w:rsidR="00247946" w:rsidRDefault="00000000">
      <w:pPr>
        <w:jc w:val="center"/>
      </w:pPr>
      <w:r>
        <w:t>Phone: (386) 334-2437</w:t>
      </w:r>
    </w:p>
    <w:p w14:paraId="1216DFD4" w14:textId="77777777" w:rsidR="00247946" w:rsidRDefault="00000000">
      <w:pPr>
        <w:jc w:val="center"/>
      </w:pPr>
      <w:r>
        <w:t>Email: samuel123ayo@icloud.com</w:t>
      </w:r>
    </w:p>
    <w:p w14:paraId="129584DC" w14:textId="77777777" w:rsidR="00247946" w:rsidRDefault="00247946"/>
    <w:p w14:paraId="0D16B248" w14:textId="77777777" w:rsidR="00247946" w:rsidRDefault="00000000">
      <w:pPr>
        <w:pStyle w:val="Heading2"/>
      </w:pPr>
      <w:r>
        <w:t>PROFILE</w:t>
      </w:r>
    </w:p>
    <w:p w14:paraId="3AC23D23" w14:textId="77777777" w:rsidR="00247946" w:rsidRDefault="00000000">
      <w:r>
        <w:t>Senior Statistics major with minors in Mathematics &amp; Leadership (UNF ’26). Builds production‑ready machine‑learning models, automates workflows with bots/agents, and crafts interactive Unity experiences driven by live APIs. Combines analytical rigor with proven team leadership from both tech and customer‑service roles. Seeking to launch a career in data science, AI, or software engineering.</w:t>
      </w:r>
    </w:p>
    <w:p w14:paraId="48B03E68" w14:textId="77777777" w:rsidR="00247946" w:rsidRDefault="00000000">
      <w:pPr>
        <w:pStyle w:val="Heading2"/>
      </w:pPr>
      <w:r>
        <w:t>EDUCATION</w:t>
      </w:r>
    </w:p>
    <w:p w14:paraId="2C56FBB1" w14:textId="77777777" w:rsidR="00247946" w:rsidRDefault="00000000">
      <w:r>
        <w:t>University of North Florida (UNF) — Jacksonville, FL</w:t>
      </w:r>
    </w:p>
    <w:p w14:paraId="20027BF6" w14:textId="77777777" w:rsidR="00247946" w:rsidRDefault="00000000">
      <w:r>
        <w:t>Bachelor of Science in Statistics, Expected May 2026</w:t>
      </w:r>
    </w:p>
    <w:p w14:paraId="1A5A4ADC" w14:textId="77777777" w:rsidR="00247946" w:rsidRDefault="00000000">
      <w:r>
        <w:t>Minors: Mathematics, Leadership</w:t>
      </w:r>
    </w:p>
    <w:p w14:paraId="7222B1A1" w14:textId="6DF4B570" w:rsidR="00156FB0" w:rsidRDefault="00156FB0" w:rsidP="00156FB0">
      <w:r>
        <w:t xml:space="preserve">RELEVANT COURSEWORK:  </w:t>
      </w:r>
    </w:p>
    <w:p w14:paraId="3813B745" w14:textId="77777777" w:rsidR="000611ED" w:rsidRPr="000611ED" w:rsidRDefault="000611ED" w:rsidP="000611ED">
      <w:r w:rsidRPr="000611ED">
        <w:rPr>
          <w:b/>
          <w:bCs/>
        </w:rPr>
        <w:t>Relevant Coursework</w:t>
      </w:r>
      <w:r w:rsidRPr="000611ED">
        <w:br/>
        <w:t>• Calculus I–III</w:t>
      </w:r>
      <w:r w:rsidRPr="000611ED">
        <w:br/>
        <w:t>• Linear Algebra</w:t>
      </w:r>
      <w:r w:rsidRPr="000611ED">
        <w:br/>
        <w:t>• Probability &amp; Statistical Inference</w:t>
      </w:r>
      <w:r w:rsidRPr="000611ED">
        <w:br/>
        <w:t>• Data Structures &amp; Algorithms</w:t>
      </w:r>
      <w:r w:rsidRPr="000611ED">
        <w:br/>
        <w:t>• Machine Learning</w:t>
      </w:r>
      <w:r w:rsidRPr="000611ED">
        <w:br/>
        <w:t>• Human–Computer Interaction</w:t>
      </w:r>
      <w:r w:rsidRPr="000611ED">
        <w:br/>
        <w:t>• Calculus</w:t>
      </w:r>
      <w:r w:rsidRPr="000611ED">
        <w:noBreakHyphen/>
        <w:t>Based Physics I &amp; II</w:t>
      </w:r>
    </w:p>
    <w:p w14:paraId="7FAB489F" w14:textId="77777777" w:rsidR="00247946" w:rsidRDefault="00000000">
      <w:r>
        <w:t>Daytona State College (</w:t>
      </w:r>
      <w:proofErr w:type="gramStart"/>
      <w:r>
        <w:t>DSC) —</w:t>
      </w:r>
      <w:proofErr w:type="gramEnd"/>
      <w:r>
        <w:t xml:space="preserve"> Daytona Beach, FL (Online)</w:t>
      </w:r>
    </w:p>
    <w:p w14:paraId="690E0148" w14:textId="77777777" w:rsidR="00247946" w:rsidRDefault="00000000">
      <w:r>
        <w:t>Bachelor of Science in Information Technology (BSIT, Online), Expected Spring 2027</w:t>
      </w:r>
    </w:p>
    <w:p w14:paraId="59541B5E" w14:textId="77777777" w:rsidR="00247946" w:rsidRDefault="00000000">
      <w:r>
        <w:t>Honors: Dean’s List (multiple semesters)</w:t>
      </w:r>
    </w:p>
    <w:p w14:paraId="0AAADACA" w14:textId="77777777" w:rsidR="00247946" w:rsidRDefault="00247946"/>
    <w:p w14:paraId="5798319A" w14:textId="77777777" w:rsidR="00247946" w:rsidRDefault="00000000">
      <w:pPr>
        <w:pStyle w:val="Heading2"/>
      </w:pPr>
      <w:r>
        <w:t>WORK EXPERIENCE</w:t>
      </w:r>
    </w:p>
    <w:p w14:paraId="04B3BFF5" w14:textId="77777777" w:rsidR="00247946" w:rsidRDefault="00000000">
      <w:r>
        <w:rPr>
          <w:b/>
        </w:rPr>
        <w:t>Coding &amp; Color — Technology Intern  |  Feb 2025 – Present</w:t>
      </w:r>
    </w:p>
    <w:p w14:paraId="7ED7D9C4" w14:textId="77777777" w:rsidR="00247946" w:rsidRDefault="00000000">
      <w:pPr>
        <w:pStyle w:val="ListBullet"/>
      </w:pPr>
      <w:r>
        <w:t>Fine‑tuned &amp; deployed a rare‑coin image‑classification model on Hugging Face.</w:t>
      </w:r>
    </w:p>
    <w:p w14:paraId="39CA2426" w14:textId="77777777" w:rsidR="00247946" w:rsidRDefault="00000000">
      <w:pPr>
        <w:pStyle w:val="ListBullet"/>
      </w:pPr>
      <w:r>
        <w:t>Automated motivational‑quote delivery on Slack using n8n &amp; slash commands.</w:t>
      </w:r>
    </w:p>
    <w:p w14:paraId="1AD987AB" w14:textId="77777777" w:rsidR="00247946" w:rsidRDefault="00000000">
      <w:pPr>
        <w:pStyle w:val="ListBullet"/>
      </w:pPr>
      <w:r>
        <w:t>Built a 3‑D Lagos scene in Unity streaming live weather &amp; FX data via REST APIs.</w:t>
      </w:r>
    </w:p>
    <w:p w14:paraId="26367800" w14:textId="77777777" w:rsidR="00247946" w:rsidRDefault="00000000">
      <w:pPr>
        <w:pStyle w:val="ListBullet"/>
      </w:pPr>
      <w:r>
        <w:lastRenderedPageBreak/>
        <w:t>Contribute to agile ceremonies, code reviews, and technical documentation.</w:t>
      </w:r>
    </w:p>
    <w:p w14:paraId="12A6596A" w14:textId="77777777" w:rsidR="00247946" w:rsidRDefault="00000000">
      <w:r>
        <w:rPr>
          <w:b/>
        </w:rPr>
        <w:t>Panera Bread — Team Lead  |  May 2022 – Dec 2024</w:t>
      </w:r>
    </w:p>
    <w:p w14:paraId="12C100F1" w14:textId="77777777" w:rsidR="00247946" w:rsidRDefault="00000000">
      <w:pPr>
        <w:pStyle w:val="ListBullet"/>
      </w:pPr>
      <w:r>
        <w:t>Supervised up to 10 associates per shift, optimizing line flow &amp; service speed.</w:t>
      </w:r>
    </w:p>
    <w:p w14:paraId="114DD154" w14:textId="77777777" w:rsidR="00247946" w:rsidRDefault="00000000">
      <w:pPr>
        <w:pStyle w:val="ListBullet"/>
      </w:pPr>
      <w:r>
        <w:t>Fostered a culture that generated frequent “wow” customer moments &amp; compliments.</w:t>
      </w:r>
    </w:p>
    <w:p w14:paraId="71644AB2" w14:textId="77777777" w:rsidR="00247946" w:rsidRDefault="00000000">
      <w:pPr>
        <w:pStyle w:val="ListBullet"/>
      </w:pPr>
      <w:r>
        <w:t>Resolved guest issues promptly, driving repeat business &amp; brand loyalty.</w:t>
      </w:r>
    </w:p>
    <w:p w14:paraId="2F927DEF" w14:textId="77777777" w:rsidR="00247946" w:rsidRDefault="00000000">
      <w:pPr>
        <w:pStyle w:val="ListBullet"/>
      </w:pPr>
      <w:r>
        <w:t>Performed closing cash reconciliation &amp; inventory audits with zero discrepancies.</w:t>
      </w:r>
    </w:p>
    <w:p w14:paraId="21F609A0" w14:textId="77777777" w:rsidR="00247946" w:rsidRDefault="00000000">
      <w:pPr>
        <w:pStyle w:val="Heading2"/>
      </w:pPr>
      <w:r>
        <w:t>SKILLS</w:t>
      </w:r>
    </w:p>
    <w:p w14:paraId="76DC03C2" w14:textId="77777777" w:rsidR="00247946" w:rsidRDefault="00000000">
      <w:pPr>
        <w:pStyle w:val="ListBullet"/>
      </w:pPr>
      <w:r>
        <w:t>Languages: Python, C, C#, JavaScript, SQL</w:t>
      </w:r>
    </w:p>
    <w:p w14:paraId="71891200" w14:textId="77777777" w:rsidR="00247946" w:rsidRDefault="00000000">
      <w:pPr>
        <w:pStyle w:val="ListBullet"/>
      </w:pPr>
      <w:r>
        <w:t>Frameworks &amp; Tools: TensorFlow, PyTorch, Hugging Face, Google Colab, Unity, Gradio, n8n, Git/GitHub</w:t>
      </w:r>
    </w:p>
    <w:p w14:paraId="328472D3" w14:textId="77777777" w:rsidR="00247946" w:rsidRDefault="00000000">
      <w:pPr>
        <w:pStyle w:val="ListBullet"/>
      </w:pPr>
      <w:r>
        <w:t>Data &amp; Analytics: Statistical Modeling, Hypothesis Testing, Visualization (Matplotlib, Power BI)</w:t>
      </w:r>
    </w:p>
    <w:p w14:paraId="1E35E6FD" w14:textId="77777777" w:rsidR="00247946" w:rsidRDefault="00000000">
      <w:pPr>
        <w:pStyle w:val="ListBullet"/>
      </w:pPr>
      <w:r>
        <w:t>Other: RESTful APIs, Slack API, Agile/Scrum, Leadership, Customer Service</w:t>
      </w:r>
    </w:p>
    <w:p w14:paraId="14EB45B0" w14:textId="77777777" w:rsidR="00247946" w:rsidRDefault="00000000">
      <w:pPr>
        <w:pStyle w:val="Heading2"/>
      </w:pPr>
      <w:r>
        <w:t>PROJECT HIGHLIGHTS</w:t>
      </w:r>
    </w:p>
    <w:p w14:paraId="20DD393F" w14:textId="77777777" w:rsidR="00247946" w:rsidRDefault="00000000">
      <w:pPr>
        <w:pStyle w:val="ListBullet"/>
      </w:pPr>
      <w:r>
        <w:t>Slack Motivational‑Quote Agent (2025): Serverless n8n workflow delivering curated quotes on‑schedule or on‑demand.</w:t>
      </w:r>
    </w:p>
    <w:p w14:paraId="61E9E43A" w14:textId="77777777" w:rsidR="00247946" w:rsidRDefault="00000000">
      <w:pPr>
        <w:pStyle w:val="ListBullet"/>
      </w:pPr>
      <w:r>
        <w:t>Rare U.S. Coin Classifier (2025): CNN predicting Mercury‑dime rarity from labeled images.</w:t>
      </w:r>
    </w:p>
    <w:p w14:paraId="64E563B4" w14:textId="77777777" w:rsidR="00247946" w:rsidRDefault="00000000">
      <w:pPr>
        <w:pStyle w:val="ListBullet"/>
      </w:pPr>
      <w:r>
        <w:t>Lagos FX &amp; Weather Unity Scene (2025): Unity build displaying live USD‑NGN rates &amp; weather.</w:t>
      </w:r>
    </w:p>
    <w:p w14:paraId="4F2EDA0A" w14:textId="77777777" w:rsidR="00247946" w:rsidRDefault="00000000">
      <w:pPr>
        <w:pStyle w:val="Heading2"/>
      </w:pPr>
      <w:r>
        <w:t>HOBBIES</w:t>
      </w:r>
    </w:p>
    <w:p w14:paraId="536F8FD1" w14:textId="0C90A6A4" w:rsidR="00247946" w:rsidRDefault="00953785">
      <w:r>
        <w:t>Working out · Playing games · Hanging out · Learning new skills.</w:t>
      </w:r>
    </w:p>
    <w:sectPr w:rsidR="00247946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6259972">
    <w:abstractNumId w:val="8"/>
  </w:num>
  <w:num w:numId="2" w16cid:durableId="117918459">
    <w:abstractNumId w:val="6"/>
  </w:num>
  <w:num w:numId="3" w16cid:durableId="1405952696">
    <w:abstractNumId w:val="5"/>
  </w:num>
  <w:num w:numId="4" w16cid:durableId="201019940">
    <w:abstractNumId w:val="4"/>
  </w:num>
  <w:num w:numId="5" w16cid:durableId="1796680128">
    <w:abstractNumId w:val="7"/>
  </w:num>
  <w:num w:numId="6" w16cid:durableId="1430807679">
    <w:abstractNumId w:val="3"/>
  </w:num>
  <w:num w:numId="7" w16cid:durableId="1846355285">
    <w:abstractNumId w:val="2"/>
  </w:num>
  <w:num w:numId="8" w16cid:durableId="378361623">
    <w:abstractNumId w:val="1"/>
  </w:num>
  <w:num w:numId="9" w16cid:durableId="106352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1ED"/>
    <w:rsid w:val="0015074B"/>
    <w:rsid w:val="00156FB0"/>
    <w:rsid w:val="001A273C"/>
    <w:rsid w:val="002054B5"/>
    <w:rsid w:val="00247946"/>
    <w:rsid w:val="0029639D"/>
    <w:rsid w:val="00326F90"/>
    <w:rsid w:val="003B0841"/>
    <w:rsid w:val="00822FCB"/>
    <w:rsid w:val="00953785"/>
    <w:rsid w:val="00AA1D8D"/>
    <w:rsid w:val="00B47730"/>
    <w:rsid w:val="00CB0664"/>
    <w:rsid w:val="00D86D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686C2"/>
  <w14:defaultImageDpi w14:val="300"/>
  <w15:docId w15:val="{A07852D5-A920-4617-8A14-39B94017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5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Samuel Ayodele</cp:lastModifiedBy>
  <cp:revision>2</cp:revision>
  <dcterms:created xsi:type="dcterms:W3CDTF">2025-07-31T05:47:00Z</dcterms:created>
  <dcterms:modified xsi:type="dcterms:W3CDTF">2025-07-31T05:47:00Z</dcterms:modified>
  <cp:category/>
</cp:coreProperties>
</file>